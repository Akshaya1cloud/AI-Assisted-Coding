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29EF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Arial" w:hAnsi="Arial" w:eastAsia="Arial" w:cs="Arial"/>
          <w:b/>
          <w:bCs/>
          <w:i w:val="0"/>
          <w:smallCaps w:val="0"/>
          <w:strike w:val="0"/>
          <w:color w:val="000000"/>
          <w:sz w:val="24"/>
          <w:szCs w:val="24"/>
          <w:u w:val="none"/>
          <w:shd w:val="clear" w:fill="auto"/>
          <w:vertAlign w:val="baseline"/>
          <w:lang w:val="en-US"/>
        </w:rPr>
      </w:pPr>
      <w:r>
        <w:rPr>
          <w:rFonts w:hint="default" w:ascii="Arial" w:hAnsi="Arial" w:eastAsia="Arial" w:cs="Arial"/>
          <w:b w:val="0"/>
          <w:i w:val="0"/>
          <w:smallCaps w:val="0"/>
          <w:strike w:val="0"/>
          <w:color w:val="000000"/>
          <w:sz w:val="22"/>
          <w:szCs w:val="22"/>
          <w:u w:val="none"/>
          <w:shd w:val="clear" w:fill="auto"/>
          <w:vertAlign w:val="baseline"/>
          <w:lang w:val="en-US"/>
        </w:rPr>
        <w:tab/>
      </w:r>
      <w:r>
        <w:rPr>
          <w:rFonts w:hint="default" w:ascii="Arial" w:hAnsi="Arial" w:eastAsia="Arial" w:cs="Arial"/>
          <w:b/>
          <w:bCs/>
          <w:i w:val="0"/>
          <w:smallCaps w:val="0"/>
          <w:strike w:val="0"/>
          <w:color w:val="000000"/>
          <w:sz w:val="24"/>
          <w:szCs w:val="24"/>
          <w:u w:val="none"/>
          <w:shd w:val="clear" w:fill="auto"/>
          <w:vertAlign w:val="baseline"/>
          <w:lang w:val="en-US"/>
        </w:rPr>
        <w:t>Name: Akshaya Neerati</w:t>
      </w:r>
    </w:p>
    <w:p w14:paraId="1A532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Arial" w:hAnsi="Arial" w:eastAsia="Arial" w:cs="Arial"/>
          <w:b/>
          <w:bCs/>
          <w:i w:val="0"/>
          <w:smallCaps w:val="0"/>
          <w:strike w:val="0"/>
          <w:color w:val="000000"/>
          <w:sz w:val="24"/>
          <w:szCs w:val="24"/>
          <w:u w:val="none"/>
          <w:shd w:val="clear" w:fill="auto"/>
          <w:vertAlign w:val="baseline"/>
          <w:lang w:val="en-US"/>
        </w:rPr>
      </w:pPr>
      <w:r>
        <w:rPr>
          <w:rFonts w:hint="default" w:ascii="Arial" w:hAnsi="Arial" w:eastAsia="Arial" w:cs="Arial"/>
          <w:b/>
          <w:bCs/>
          <w:i w:val="0"/>
          <w:smallCaps w:val="0"/>
          <w:strike w:val="0"/>
          <w:color w:val="000000"/>
          <w:sz w:val="24"/>
          <w:szCs w:val="24"/>
          <w:u w:val="none"/>
          <w:shd w:val="clear" w:fill="auto"/>
          <w:vertAlign w:val="baseline"/>
          <w:lang w:val="en-US"/>
        </w:rPr>
        <w:tab/>
        <w:t>Enrollment No: 2403A510B8</w:t>
      </w:r>
    </w:p>
    <w:tbl>
      <w:tblPr>
        <w:tblStyle w:val="41"/>
        <w:tblW w:w="9353" w:type="dxa"/>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
        <w:gridCol w:w="986"/>
        <w:gridCol w:w="539"/>
        <w:gridCol w:w="1701"/>
        <w:gridCol w:w="1305"/>
        <w:gridCol w:w="283"/>
        <w:gridCol w:w="1528"/>
        <w:gridCol w:w="1726"/>
        <w:gridCol w:w="1117"/>
        <w:gridCol w:w="25"/>
      </w:tblGrid>
      <w:tr w14:paraId="6C06BE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gridSpan w:val="5"/>
          </w:tcPr>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3" w:after="0" w:line="240" w:lineRule="auto"/>
              <w:ind w:left="107"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SCHOOL OF COMPUTER SCIENCE AND ARTIFICIAL INTELLIGENCE</w:t>
            </w:r>
          </w:p>
        </w:tc>
        <w:tc>
          <w:tcPr>
            <w:gridSpan w:val="5"/>
          </w:tcPr>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3" w:after="0" w:line="240" w:lineRule="auto"/>
              <w:ind w:left="107"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DEPARTMENT OF COMPUTER SCIENCE ENGINEERING</w:t>
            </w:r>
          </w:p>
        </w:tc>
      </w:tr>
      <w:tr w14:paraId="617E87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gridSpan w:val="4"/>
            <w:vAlign w:val="center"/>
          </w:tcPr>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ProgramName:</w:t>
            </w:r>
            <w:r>
              <w:rPr>
                <w:rFonts w:ascii="Calibri" w:hAnsi="Calibri" w:eastAsia="Calibri" w:cs="Calibri"/>
                <w:b w:val="0"/>
                <w:i w:val="0"/>
                <w:smallCaps w:val="0"/>
                <w:strike w:val="0"/>
                <w:color w:val="000000"/>
                <w:sz w:val="22"/>
                <w:szCs w:val="22"/>
                <w:highlight w:val="yellow"/>
                <w:u w:val="none"/>
                <w:vertAlign w:val="baseline"/>
                <w:rtl w:val="0"/>
              </w:rPr>
              <w:t>B. Tech</w:t>
            </w:r>
          </w:p>
        </w:tc>
        <w:tc>
          <w:tcPr>
            <w:gridSpan w:val="3"/>
            <w:vAlign w:val="center"/>
          </w:tcPr>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Assignment Type: Lab </w:t>
            </w:r>
          </w:p>
        </w:tc>
        <w:tc>
          <w:tcPr>
            <w:gridSpan w:val="3"/>
            <w:vAlign w:val="center"/>
          </w:tcPr>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AcademicYear:</w:t>
            </w:r>
            <w:r>
              <w:rPr>
                <w:rFonts w:ascii="Calibri" w:hAnsi="Calibri" w:eastAsia="Calibri" w:cs="Calibri"/>
                <w:b w:val="0"/>
                <w:i w:val="0"/>
                <w:smallCaps w:val="0"/>
                <w:strike w:val="0"/>
                <w:color w:val="000000"/>
                <w:sz w:val="22"/>
                <w:szCs w:val="22"/>
                <w:u w:val="none"/>
                <w:shd w:val="clear" w:fill="auto"/>
                <w:vertAlign w:val="baseline"/>
                <w:rtl w:val="0"/>
              </w:rPr>
              <w:t>2025-2026</w:t>
            </w:r>
          </w:p>
        </w:tc>
      </w:tr>
      <w:tr w14:paraId="260BA0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gridSpan w:val="4"/>
          </w:tcPr>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CourseCoordinatorName</w:t>
            </w:r>
          </w:p>
        </w:tc>
        <w:tc>
          <w:tcPr>
            <w:gridSpan w:val="6"/>
          </w:tcPr>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Venkataramana Veeramsetty</w:t>
            </w:r>
          </w:p>
        </w:tc>
      </w:tr>
      <w:tr w14:paraId="7304DC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gridSpan w:val="4"/>
          </w:tcPr>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Instructor(s)Name</w:t>
            </w:r>
          </w:p>
        </w:tc>
        <w:tc>
          <w:tcPr>
            <w:gridSpan w:val="6"/>
          </w:tcPr>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b/>
                <w:i w:val="0"/>
                <w:smallCaps w:val="0"/>
                <w:strike w:val="0"/>
                <w:color w:val="000000"/>
                <w:sz w:val="22"/>
                <w:szCs w:val="22"/>
                <w:u w:val="none"/>
                <w:shd w:val="clear" w:fill="auto"/>
                <w:vertAlign w:val="baseline"/>
              </w:rPr>
            </w:pPr>
          </w:p>
          <w:tbl>
            <w:tblPr>
              <w:tblStyle w:val="42"/>
              <w:tblW w:w="4120" w:type="dxa"/>
              <w:tblInd w:w="0" w:type="dxa"/>
              <w:tblLayout w:type="fixed"/>
              <w:tblCellMar>
                <w:top w:w="0" w:type="dxa"/>
                <w:left w:w="115" w:type="dxa"/>
                <w:bottom w:w="0" w:type="dxa"/>
                <w:right w:w="115" w:type="dxa"/>
              </w:tblCellMar>
            </w:tblPr>
            <w:tblGrid>
              <w:gridCol w:w="4120"/>
            </w:tblGrid>
            <w:tr w14:paraId="0D085F07">
              <w:tblPrEx>
                <w:tblCellMar>
                  <w:top w:w="0" w:type="dxa"/>
                  <w:left w:w="115" w:type="dxa"/>
                  <w:bottom w:w="0" w:type="dxa"/>
                  <w:right w:w="115" w:type="dxa"/>
                </w:tblCellMar>
              </w:tblPrEx>
              <w:trPr>
                <w:trHeight w:val="290" w:hRule="atLeast"/>
              </w:trPr>
              <w:tc>
                <w:tcPr>
                  <w:tcBorders>
                    <w:top w:val="single" w:color="000000" w:sz="4" w:space="0"/>
                    <w:left w:val="single" w:color="000000" w:sz="4" w:space="0"/>
                    <w:bottom w:val="single" w:color="000000" w:sz="4" w:space="0"/>
                    <w:right w:val="single" w:color="000000" w:sz="4" w:space="0"/>
                  </w:tcBorders>
                  <w:shd w:val="clear" w:color="auto" w:fill="D6DCE4"/>
                  <w:vAlign w:val="center"/>
                </w:tcPr>
                <w:p w14:paraId="00000025">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V. Venkataramana (Co-ordinator)</w:t>
                  </w:r>
                </w:p>
              </w:tc>
            </w:tr>
            <w:tr w14:paraId="0C75E163">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6">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T. Sampath Kumar</w:t>
                  </w:r>
                </w:p>
              </w:tc>
            </w:tr>
            <w:tr w14:paraId="76203982">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7">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Pramoda Patro</w:t>
                  </w:r>
                </w:p>
              </w:tc>
            </w:tr>
            <w:tr w14:paraId="515095BF">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8">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Brij Kishor Tiwari</w:t>
                  </w:r>
                </w:p>
              </w:tc>
            </w:tr>
            <w:tr w14:paraId="333BCE41">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9">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Dr.J.Ravichander</w:t>
                  </w:r>
                </w:p>
              </w:tc>
            </w:tr>
            <w:tr w14:paraId="38E9958C">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A">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Mohammand Ali Shaik</w:t>
                  </w:r>
                </w:p>
              </w:tc>
            </w:tr>
            <w:tr w14:paraId="029CA48C">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B">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Anirodh Kumar</w:t>
                  </w:r>
                </w:p>
              </w:tc>
            </w:tr>
            <w:tr w14:paraId="05DDD013">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C">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Mr. S.Naresh Kumar</w:t>
                  </w:r>
                </w:p>
              </w:tc>
            </w:tr>
            <w:tr w14:paraId="4BC009B8">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D">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RAJESH VELPULA</w:t>
                  </w:r>
                </w:p>
              </w:tc>
            </w:tr>
            <w:tr w14:paraId="3694BBF8">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E">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Mr. Kundhan Kumar</w:t>
                  </w:r>
                </w:p>
              </w:tc>
            </w:tr>
            <w:tr w14:paraId="06ECE5E6">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F">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Ms. Ch.Rajitha</w:t>
                  </w:r>
                </w:p>
              </w:tc>
            </w:tr>
            <w:tr w14:paraId="0E2C5EC5">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0">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Mr. M Prakash</w:t>
                  </w:r>
                </w:p>
              </w:tc>
            </w:tr>
            <w:tr w14:paraId="4A6CD150">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1">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Mr. B.Raju</w:t>
                  </w:r>
                </w:p>
              </w:tc>
            </w:tr>
            <w:tr w14:paraId="1AD74345">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2">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Intern 1 (Dharma teja)</w:t>
                  </w:r>
                </w:p>
              </w:tc>
            </w:tr>
            <w:tr w14:paraId="0F05654E">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3">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Intern 2 (Sai Prasad)</w:t>
                  </w:r>
                </w:p>
              </w:tc>
            </w:tr>
            <w:tr w14:paraId="70E4A732">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4">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Intern 3 (Sowmya)</w:t>
                  </w:r>
                </w:p>
              </w:tc>
            </w:tr>
            <w:tr w14:paraId="43BD565C">
              <w:tblPrEx>
                <w:tblCellMar>
                  <w:top w:w="0" w:type="dxa"/>
                  <w:left w:w="115" w:type="dxa"/>
                  <w:bottom w:w="0" w:type="dxa"/>
                  <w:right w:w="115" w:type="dxa"/>
                </w:tblCellMar>
              </w:tblPrEx>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5">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NS_2  ( Mounika)</w:t>
                  </w:r>
                </w:p>
              </w:tc>
            </w:tr>
          </w:tbl>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5E493F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gridSpan w:val="3"/>
          </w:tcPr>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CourseCode</w:t>
            </w:r>
          </w:p>
        </w:tc>
        <w:tc>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24CS002PC215</w:t>
            </w:r>
          </w:p>
        </w:tc>
        <w:tc>
          <w:tcPr>
            <w:gridSpan w:val="2"/>
          </w:tcPr>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CourseTitle</w:t>
            </w:r>
          </w:p>
        </w:tc>
        <w:tc>
          <w:tcPr>
            <w:gridSpan w:val="4"/>
          </w:tcPr>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AI Assisted Coding</w:t>
            </w:r>
          </w:p>
        </w:tc>
      </w:tr>
      <w:tr w14:paraId="116F3D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gridSpan w:val="3"/>
          </w:tcPr>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Year/Sem</w:t>
            </w:r>
          </w:p>
        </w:tc>
        <w:tc>
          <w:p w14:paraId="000000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II/I</w:t>
            </w:r>
          </w:p>
        </w:tc>
        <w:tc>
          <w:tcPr>
            <w:gridSpan w:val="2"/>
          </w:tcPr>
          <w:p w14:paraId="000000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Regulation</w:t>
            </w:r>
          </w:p>
        </w:tc>
        <w:tc>
          <w:tcPr>
            <w:gridSpan w:val="4"/>
          </w:tcPr>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8"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highlight w:val="yellow"/>
                <w:u w:val="none"/>
                <w:vertAlign w:val="baseline"/>
                <w:rtl w:val="0"/>
              </w:rPr>
              <w:t>R2</w:t>
            </w:r>
            <w:r>
              <w:rPr>
                <w:rFonts w:ascii="Calibri" w:hAnsi="Calibri" w:eastAsia="Calibri" w:cs="Calibri"/>
                <w:b w:val="0"/>
                <w:i w:val="0"/>
                <w:smallCaps w:val="0"/>
                <w:strike w:val="0"/>
                <w:color w:val="000000"/>
                <w:sz w:val="22"/>
                <w:szCs w:val="22"/>
                <w:u w:val="none"/>
                <w:shd w:val="clear" w:fill="auto"/>
                <w:vertAlign w:val="baseline"/>
                <w:rtl w:val="0"/>
              </w:rPr>
              <w:t>4</w:t>
            </w:r>
          </w:p>
        </w:tc>
      </w:tr>
      <w:tr w14:paraId="3818DD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gridSpan w:val="3"/>
          </w:tcPr>
          <w:p w14:paraId="000000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Date and Day</w:t>
            </w:r>
          </w:p>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of Assignment</w:t>
            </w:r>
          </w:p>
        </w:tc>
        <w:tc>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Week1 - Tuesday</w:t>
            </w:r>
          </w:p>
        </w:tc>
        <w:tc>
          <w:tcPr>
            <w:gridSpan w:val="2"/>
          </w:tcPr>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Time(s)</w:t>
            </w:r>
          </w:p>
        </w:tc>
        <w:tc>
          <w:tcPr>
            <w:gridSpan w:val="4"/>
          </w:tcPr>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62CE11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gridSpan w:val="3"/>
          </w:tcPr>
          <w:p w14:paraId="000000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Duration</w:t>
            </w:r>
          </w:p>
        </w:tc>
        <w:tc>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2 Hours</w:t>
            </w:r>
          </w:p>
        </w:tc>
        <w:tc>
          <w:tcPr>
            <w:gridSpan w:val="2"/>
          </w:tcPr>
          <w:p w14:paraId="000000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Applicableto</w:t>
            </w:r>
          </w:p>
          <w:p w14:paraId="000000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Batches</w:t>
            </w:r>
          </w:p>
        </w:tc>
        <w:tc>
          <w:tcPr>
            <w:gridSpan w:val="4"/>
          </w:tcPr>
          <w:p w14:paraId="000000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63">
            <w:pPr>
              <w:rPr>
                <w:rFonts w:ascii="Times New Roman" w:hAnsi="Times New Roman" w:eastAsia="Times New Roman" w:cs="Times New Roman"/>
              </w:rPr>
            </w:pPr>
            <w:r>
              <w:rPr>
                <w:rFonts w:ascii="Times New Roman" w:hAnsi="Times New Roman" w:eastAsia="Times New Roman" w:cs="Times New Roman"/>
                <w:rtl w:val="0"/>
              </w:rPr>
              <w:t>24CSBTB01 To 24CSBTB39</w:t>
            </w:r>
          </w:p>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4CD1C5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gridSpan w:val="10"/>
            <w:tcBorders>
              <w:bottom w:val="single" w:color="000000" w:sz="8" w:space="0"/>
            </w:tcBorders>
          </w:tcPr>
          <w:p w14:paraId="000000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8"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AssignmentNumber:</w:t>
            </w:r>
            <w:r>
              <w:rPr>
                <w:rFonts w:ascii="Calibri" w:hAnsi="Calibri" w:eastAsia="Calibri" w:cs="Calibri"/>
                <w:b/>
                <w:i w:val="0"/>
                <w:smallCaps w:val="0"/>
                <w:strike w:val="0"/>
                <w:color w:val="000000"/>
                <w:sz w:val="22"/>
                <w:szCs w:val="22"/>
                <w:highlight w:val="yellow"/>
                <w:u w:val="none"/>
                <w:vertAlign w:val="baseline"/>
                <w:rtl w:val="0"/>
              </w:rPr>
              <w:t>1.2</w:t>
            </w:r>
            <w:r>
              <w:rPr>
                <w:rFonts w:ascii="Calibri" w:hAnsi="Calibri" w:eastAsia="Calibri" w:cs="Calibri"/>
                <w:b w:val="0"/>
                <w:i w:val="0"/>
                <w:smallCaps w:val="0"/>
                <w:strike w:val="0"/>
                <w:color w:val="000000"/>
                <w:sz w:val="22"/>
                <w:szCs w:val="22"/>
                <w:highlight w:val="yellow"/>
                <w:u w:val="none"/>
                <w:vertAlign w:val="baseline"/>
                <w:rtl w:val="0"/>
              </w:rPr>
              <w:t>(Present assignment number)/</w:t>
            </w:r>
            <w:r>
              <w:rPr>
                <w:rFonts w:ascii="Calibri" w:hAnsi="Calibri" w:eastAsia="Calibri" w:cs="Calibri"/>
                <w:b/>
                <w:i w:val="0"/>
                <w:smallCaps w:val="0"/>
                <w:strike w:val="0"/>
                <w:color w:val="000000"/>
                <w:sz w:val="22"/>
                <w:szCs w:val="22"/>
                <w:highlight w:val="yellow"/>
                <w:u w:val="none"/>
                <w:vertAlign w:val="baseline"/>
                <w:rtl w:val="0"/>
              </w:rPr>
              <w:t>24</w:t>
            </w:r>
            <w:r>
              <w:rPr>
                <w:rFonts w:ascii="Calibri" w:hAnsi="Calibri" w:eastAsia="Calibri" w:cs="Calibri"/>
                <w:b w:val="0"/>
                <w:i w:val="0"/>
                <w:smallCaps w:val="0"/>
                <w:strike w:val="0"/>
                <w:color w:val="000000"/>
                <w:sz w:val="22"/>
                <w:szCs w:val="22"/>
                <w:highlight w:val="yellow"/>
                <w:u w:val="none"/>
                <w:vertAlign w:val="baseline"/>
                <w:rtl w:val="0"/>
              </w:rPr>
              <w:t>(Total number of assignments)</w:t>
            </w:r>
          </w:p>
        </w:tc>
      </w:tr>
      <w:tr w14:paraId="4D7AED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gridSpan w:val="10"/>
            <w:tcBorders>
              <w:bottom w:val="single" w:color="000000" w:sz="8" w:space="0"/>
            </w:tcBorders>
          </w:tcPr>
          <w:p w14:paraId="000000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8"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p>
        </w:tc>
      </w:tr>
      <w:tr w14:paraId="7A6EFD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Borders>
              <w:left w:val="nil"/>
              <w:bottom w:val="nil"/>
            </w:tcBorders>
          </w:tcPr>
          <w:p w14:paraId="000000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W w:w="986" w:type="dxa"/>
            <w:tcBorders>
              <w:top w:val="single" w:color="000000" w:sz="8" w:space="0"/>
            </w:tcBorders>
          </w:tcPr>
          <w:p w14:paraId="000000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Q.No.</w:t>
            </w:r>
          </w:p>
        </w:tc>
        <w:tc>
          <w:tcPr>
            <w:tcW w:w="7082" w:type="dxa"/>
            <w:gridSpan w:val="6"/>
            <w:tcBorders>
              <w:top w:val="single" w:color="000000" w:sz="8" w:space="0"/>
            </w:tcBorders>
          </w:tcPr>
          <w:p w14:paraId="000000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Question</w:t>
            </w:r>
          </w:p>
        </w:tc>
        <w:tc>
          <w:tcPr>
            <w:tcBorders>
              <w:top w:val="single" w:color="000000" w:sz="8" w:space="0"/>
            </w:tcBorders>
          </w:tcPr>
          <w:p w14:paraId="000000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07" w:right="0" w:firstLine="0"/>
              <w:jc w:val="left"/>
              <w:rPr>
                <w:rFonts w:ascii="Calibri" w:hAnsi="Calibri" w:eastAsia="Calibri" w:cs="Calibri"/>
                <w:b/>
                <w:i/>
                <w:smallCaps w:val="0"/>
                <w:strike w:val="0"/>
                <w:color w:val="000000"/>
                <w:sz w:val="22"/>
                <w:szCs w:val="22"/>
                <w:u w:val="none"/>
                <w:shd w:val="clear" w:fill="auto"/>
                <w:vertAlign w:val="baseline"/>
              </w:rPr>
            </w:pPr>
            <w:r>
              <w:rPr>
                <w:rFonts w:ascii="Calibri" w:hAnsi="Calibri" w:eastAsia="Calibri" w:cs="Calibri"/>
                <w:b/>
                <w:i/>
                <w:smallCaps w:val="0"/>
                <w:strike w:val="0"/>
                <w:color w:val="000000"/>
                <w:sz w:val="22"/>
                <w:szCs w:val="22"/>
                <w:u w:val="none"/>
                <w:shd w:val="clear" w:fill="auto"/>
                <w:vertAlign w:val="baseline"/>
                <w:rtl w:val="0"/>
              </w:rPr>
              <w:t>ExpectedTime</w:t>
            </w:r>
          </w:p>
          <w:p w14:paraId="000000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07" w:right="0" w:firstLine="0"/>
              <w:jc w:val="left"/>
              <w:rPr>
                <w:rFonts w:ascii="Calibri" w:hAnsi="Calibri" w:eastAsia="Calibri" w:cs="Calibri"/>
                <w:b/>
                <w:i/>
                <w:smallCaps w:val="0"/>
                <w:strike w:val="0"/>
                <w:color w:val="000000"/>
                <w:sz w:val="22"/>
                <w:szCs w:val="22"/>
                <w:u w:val="none"/>
                <w:shd w:val="clear" w:fill="auto"/>
                <w:vertAlign w:val="baseline"/>
              </w:rPr>
            </w:pPr>
            <w:r>
              <w:rPr>
                <w:rFonts w:ascii="Calibri" w:hAnsi="Calibri" w:eastAsia="Calibri" w:cs="Calibri"/>
                <w:b/>
                <w:i/>
                <w:smallCaps w:val="0"/>
                <w:strike w:val="0"/>
                <w:color w:val="000000"/>
                <w:sz w:val="22"/>
                <w:szCs w:val="22"/>
                <w:u w:val="none"/>
                <w:shd w:val="clear" w:fill="auto"/>
                <w:vertAlign w:val="baseline"/>
                <w:rtl w:val="0"/>
              </w:rPr>
              <w:t>to complete</w:t>
            </w:r>
          </w:p>
        </w:tc>
        <w:tc>
          <w:tcPr>
            <w:tcBorders>
              <w:bottom w:val="nil"/>
              <w:right w:val="nil"/>
            </w:tcBorders>
          </w:tcPr>
          <w:p w14:paraId="000000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5EDB23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Borders>
              <w:top w:val="nil"/>
              <w:left w:val="nil"/>
              <w:bottom w:val="nil"/>
            </w:tcBorders>
          </w:tcPr>
          <w:p w14:paraId="000000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tc>
        <w:tc>
          <w:tcPr>
            <w:tcW w:w="986" w:type="dxa"/>
            <w:vAlign w:val="center"/>
          </w:tcPr>
          <w:p w14:paraId="000000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1</w:t>
            </w:r>
          </w:p>
        </w:tc>
        <w:tc>
          <w:tcPr>
            <w:tcW w:w="7082" w:type="dxa"/>
            <w:gridSpan w:val="6"/>
            <w:vAlign w:val="center"/>
          </w:tcPr>
          <w:p w14:paraId="00000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Lab 1: Environment Setup – GitHub Copilot and VS Code Integration</w:t>
            </w:r>
          </w:p>
          <w:p w14:paraId="000000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Lab Objectives:</w:t>
            </w:r>
          </w:p>
          <w:p w14:paraId="0000008C">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To install and configure GitHub Copilot in Visual Studio Code.</w:t>
            </w:r>
          </w:p>
          <w:p w14:paraId="000000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8E">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To explore AI-assisted code generation using GitHub Copilot.</w:t>
            </w:r>
          </w:p>
          <w:p w14:paraId="000000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0">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To analyze the accuracy and effectiveness of Copilot's code suggestions.</w:t>
            </w:r>
          </w:p>
          <w:p w14:paraId="000000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2">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To understand prompt-based programming using comments and code context</w:t>
            </w:r>
          </w:p>
          <w:p w14:paraId="000000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Lab Outcomes (LOs):</w:t>
            </w:r>
          </w:p>
          <w:p w14:paraId="000000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After completing this lab, students will be able to:</w:t>
            </w:r>
          </w:p>
          <w:p w14:paraId="000000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7">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Set up GitHub Copilot in VS Code successfully.</w:t>
            </w:r>
          </w:p>
          <w:p w14:paraId="000000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9">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Use inline comments and context to generate code with Copilot.</w:t>
            </w:r>
          </w:p>
          <w:p w14:paraId="000000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B">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Evaluate AI-generated code for correctness and readability.</w:t>
            </w:r>
          </w:p>
          <w:p w14:paraId="000000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D">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Compare code suggestions based on different prompts and programming styles.</w:t>
            </w:r>
          </w:p>
          <w:p w14:paraId="000000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Task Description#1</w:t>
            </w:r>
          </w:p>
          <w:p w14:paraId="000000A1">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Write a comment: # Function to check if a string is a valid palindrome (ignoring spaces and case) and allow Copilot to complete it.</w:t>
            </w:r>
          </w:p>
          <w:p w14:paraId="000000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Expected Output#1</w:t>
            </w:r>
          </w:p>
          <w:p w14:paraId="320C0629">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 function that correctly returns True for phrases like "A man a plan a canal Panama"</w:t>
            </w:r>
          </w:p>
          <w:p w14:paraId="5DC73554">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 w:right="0" w:rightChars="0" w:hanging="200" w:hangingChars="100"/>
              <w:jc w:val="left"/>
              <w:rPr>
                <w:rFonts w:hint="default" w:ascii="Times New Roman" w:hAnsi="Times New Roman" w:eastAsia="Times New Roman" w:cs="Times New Roman"/>
                <w:b/>
                <w:bCs/>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w:t>
            </w:r>
            <w:r>
              <w:rPr>
                <w:rFonts w:hint="default" w:ascii="Times New Roman" w:hAnsi="Times New Roman" w:eastAsia="Times New Roman" w:cs="Times New Roman"/>
                <w:b/>
                <w:bCs/>
                <w:i w:val="0"/>
                <w:smallCaps w:val="0"/>
                <w:strike w:val="0"/>
                <w:color w:val="000000"/>
                <w:sz w:val="20"/>
                <w:szCs w:val="20"/>
                <w:u w:val="none"/>
                <w:shd w:val="clear" w:fill="auto"/>
                <w:vertAlign w:val="baseline"/>
                <w:rtl w:val="0"/>
                <w:lang w:val="en-US"/>
              </w:rPr>
              <w:t xml:space="preserve">Prompt: </w:t>
            </w:r>
          </w:p>
          <w:p w14:paraId="0DEEA04A">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 w:right="0" w:rightChars="0" w:hanging="200" w:hangingChars="100"/>
              <w:jc w:val="both"/>
              <w:rPr>
                <w:rFonts w:hint="default" w:ascii="Times New Roman" w:hAnsi="Times New Roman" w:eastAsia="Times New Roman" w:cs="Times New Roman"/>
                <w:b w:val="0"/>
                <w:bCs w:val="0"/>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bCs w:val="0"/>
                <w:i w:val="0"/>
                <w:smallCaps w:val="0"/>
                <w:strike w:val="0"/>
                <w:color w:val="000000"/>
                <w:sz w:val="20"/>
                <w:szCs w:val="20"/>
                <w:u w:val="none"/>
                <w:shd w:val="clear" w:fill="auto"/>
                <w:vertAlign w:val="baseline"/>
                <w:rtl w:val="0"/>
                <w:lang w:val="en-US"/>
              </w:rPr>
              <w:t>Write a code to check the string function is a palindrome or not in python and give an example by ignoring spaces and cases.</w:t>
            </w:r>
          </w:p>
          <w:p w14:paraId="057B6AEA">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t xml:space="preserve">                        </w:t>
            </w:r>
            <w:r>
              <w:rPr>
                <w:rFonts w:hint="default"/>
                <w:lang w:val="en-US"/>
              </w:rPr>
              <w:drawing>
                <wp:inline distT="0" distB="0" distL="114300" distR="114300">
                  <wp:extent cx="3149600" cy="1710690"/>
                  <wp:effectExtent l="0" t="0" r="5080" b="11430"/>
                  <wp:docPr id="2" name="Picture 2" descr="Screenshot 2025-08-05 10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8-05 102730"/>
                          <pic:cNvPicPr>
                            <a:picLocks noChangeAspect="1"/>
                          </pic:cNvPicPr>
                        </pic:nvPicPr>
                        <pic:blipFill>
                          <a:blip r:embed="rId4"/>
                          <a:stretch>
                            <a:fillRect/>
                          </a:stretch>
                        </pic:blipFill>
                        <pic:spPr>
                          <a:xfrm>
                            <a:off x="0" y="0"/>
                            <a:ext cx="3149600" cy="1710690"/>
                          </a:xfrm>
                          <a:prstGeom prst="rect">
                            <a:avLst/>
                          </a:prstGeom>
                        </pic:spPr>
                      </pic:pic>
                    </a:graphicData>
                  </a:graphic>
                </wp:inline>
              </w:drawing>
            </w:r>
          </w:p>
          <w:p w14:paraId="5C1C58D2">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cs="Times New Roman"/>
                <w:b/>
                <w:bCs/>
                <w:sz w:val="20"/>
                <w:szCs w:val="20"/>
                <w:lang w:val="en-US"/>
              </w:rPr>
            </w:pPr>
            <w:r>
              <w:rPr>
                <w:rFonts w:hint="default"/>
                <w:b/>
                <w:bCs/>
                <w:sz w:val="18"/>
                <w:szCs w:val="18"/>
                <w:lang w:val="en-US"/>
              </w:rPr>
              <w:t xml:space="preserve"> </w:t>
            </w:r>
            <w:r>
              <w:rPr>
                <w:rFonts w:hint="default" w:ascii="Times New Roman" w:hAnsi="Times New Roman" w:cs="Times New Roman"/>
                <w:b/>
                <w:bCs/>
                <w:sz w:val="20"/>
                <w:szCs w:val="20"/>
                <w:lang w:val="en-US"/>
              </w:rPr>
              <w:t xml:space="preserve"> Output:</w:t>
            </w:r>
          </w:p>
          <w:p w14:paraId="65131774">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 xml:space="preserve">                  </w:t>
            </w:r>
            <w:r>
              <w:rPr>
                <w:rFonts w:hint="default" w:ascii="Times New Roman" w:hAnsi="Times New Roman" w:cs="Times New Roman"/>
                <w:b/>
                <w:bCs/>
                <w:sz w:val="20"/>
                <w:szCs w:val="20"/>
                <w:lang w:val="en-US"/>
              </w:rPr>
              <w:drawing>
                <wp:inline distT="0" distB="0" distL="114300" distR="114300">
                  <wp:extent cx="3304540" cy="268605"/>
                  <wp:effectExtent l="0" t="0" r="2540" b="5715"/>
                  <wp:docPr id="3" name="Picture 3" descr="Screenshot 2025-08-05 102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8-05 102741"/>
                          <pic:cNvPicPr>
                            <a:picLocks noChangeAspect="1"/>
                          </pic:cNvPicPr>
                        </pic:nvPicPr>
                        <pic:blipFill>
                          <a:blip r:embed="rId5"/>
                          <a:stretch>
                            <a:fillRect/>
                          </a:stretch>
                        </pic:blipFill>
                        <pic:spPr>
                          <a:xfrm>
                            <a:off x="0" y="0"/>
                            <a:ext cx="3304540" cy="268605"/>
                          </a:xfrm>
                          <a:prstGeom prst="rect">
                            <a:avLst/>
                          </a:prstGeom>
                        </pic:spPr>
                      </pic:pic>
                    </a:graphicData>
                  </a:graphic>
                </wp:inline>
              </w:drawing>
            </w:r>
          </w:p>
          <w:p w14:paraId="5D039704">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cs="Times New Roman"/>
                <w:b/>
                <w:bCs/>
                <w:sz w:val="20"/>
                <w:szCs w:val="20"/>
                <w:lang w:val="en-US"/>
              </w:rPr>
            </w:pPr>
          </w:p>
          <w:p w14:paraId="5DE32514">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t xml:space="preserve">  Observation:</w:t>
            </w:r>
          </w:p>
          <w:p w14:paraId="12FDB3AF">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bCs/>
                <w:i w:val="0"/>
                <w:smallCaps w:val="0"/>
                <w:strike w:val="0"/>
                <w:color w:val="000000"/>
                <w:sz w:val="20"/>
                <w:szCs w:val="20"/>
                <w:u w:val="none"/>
                <w:shd w:val="clear" w:fill="auto"/>
                <w:vertAlign w:val="baseline"/>
                <w:lang w:val="en-US"/>
              </w:rPr>
              <w:t>The implemented function correctly ignores spaces and letter case when checking for palindromes. It successfully identifies "A man a plan a canal Panama" as a palindrome, matching the expected output. The logic is clear: it removes spaces, converts all characters to lowercase, and compares the cleaned string with its reverse. This ensures accuracy for phrases containing spaces and mixed case letters.</w:t>
            </w:r>
          </w:p>
          <w:p w14:paraId="000000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Task Description#2</w:t>
            </w:r>
          </w:p>
          <w:p w14:paraId="000000A7">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Generate a Python function that returns the Fibonacci sequence up to n terms. Prompt with only a function header and docstring</w:t>
            </w:r>
          </w:p>
          <w:p w14:paraId="7F318E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21"/>
                <w:szCs w:val="21"/>
                <w:u w:val="none"/>
                <w:shd w:val="clear" w:fill="auto"/>
                <w:vertAlign w:val="baseline"/>
                <w:rtl w:val="0"/>
              </w:rPr>
            </w:pPr>
          </w:p>
          <w:p w14:paraId="675DEF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21"/>
                <w:szCs w:val="21"/>
                <w:u w:val="none"/>
                <w:shd w:val="clear" w:fill="auto"/>
                <w:vertAlign w:val="baseline"/>
                <w:rtl w:val="0"/>
              </w:rPr>
            </w:pPr>
          </w:p>
          <w:p w14:paraId="000000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Expected Output#2</w:t>
            </w:r>
          </w:p>
          <w:p w14:paraId="000000A9">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AI completes the function logic using loop or recursion with accurate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output</w:t>
            </w:r>
          </w:p>
          <w:p w14:paraId="4E115D0D">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bCs/>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w:t>
            </w:r>
            <w:r>
              <w:rPr>
                <w:rFonts w:hint="default" w:ascii="Times New Roman" w:hAnsi="Times New Roman" w:eastAsia="Times New Roman" w:cs="Times New Roman"/>
                <w:b/>
                <w:bCs/>
                <w:i w:val="0"/>
                <w:smallCaps w:val="0"/>
                <w:strike w:val="0"/>
                <w:color w:val="000000"/>
                <w:sz w:val="20"/>
                <w:szCs w:val="20"/>
                <w:u w:val="none"/>
                <w:shd w:val="clear" w:fill="auto"/>
                <w:vertAlign w:val="baseline"/>
                <w:rtl w:val="0"/>
                <w:lang w:val="en-US"/>
              </w:rPr>
              <w:t>Prompt:</w:t>
            </w:r>
          </w:p>
          <w:p w14:paraId="714FC644">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val="0"/>
                <w:bCs w:val="0"/>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bCs w:val="0"/>
                <w:i w:val="0"/>
                <w:smallCaps w:val="0"/>
                <w:strike w:val="0"/>
                <w:color w:val="000000"/>
                <w:sz w:val="20"/>
                <w:szCs w:val="20"/>
                <w:u w:val="none"/>
                <w:shd w:val="clear" w:fill="auto"/>
                <w:vertAlign w:val="baseline"/>
                <w:rtl w:val="0"/>
                <w:lang w:val="en-US"/>
              </w:rPr>
              <w:t>Python function for fibonacci sequence up to n terms using recursion or loop with accurate output.</w:t>
            </w:r>
          </w:p>
          <w:p w14:paraId="0C2595BE">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drawing>
                <wp:inline distT="0" distB="0" distL="114300" distR="114300">
                  <wp:extent cx="3126740" cy="1699260"/>
                  <wp:effectExtent l="0" t="0" r="12700" b="7620"/>
                  <wp:docPr id="4" name="Picture 4" descr="Screenshot 2025-08-05 10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8-05 101452"/>
                          <pic:cNvPicPr>
                            <a:picLocks noChangeAspect="1"/>
                          </pic:cNvPicPr>
                        </pic:nvPicPr>
                        <pic:blipFill>
                          <a:blip r:embed="rId6"/>
                          <a:stretch>
                            <a:fillRect/>
                          </a:stretch>
                        </pic:blipFill>
                        <pic:spPr>
                          <a:xfrm>
                            <a:off x="0" y="0"/>
                            <a:ext cx="3126740" cy="1699260"/>
                          </a:xfrm>
                          <a:prstGeom prst="rect">
                            <a:avLst/>
                          </a:prstGeom>
                        </pic:spPr>
                      </pic:pic>
                    </a:graphicData>
                  </a:graphic>
                </wp:inline>
              </w:drawing>
            </w:r>
          </w:p>
          <w:p w14:paraId="4E26D320">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bCs/>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w:t>
            </w:r>
            <w:r>
              <w:rPr>
                <w:rFonts w:hint="default" w:ascii="Times New Roman" w:hAnsi="Times New Roman" w:eastAsia="Times New Roman" w:cs="Times New Roman"/>
                <w:b/>
                <w:bCs/>
                <w:i w:val="0"/>
                <w:smallCaps w:val="0"/>
                <w:strike w:val="0"/>
                <w:color w:val="000000"/>
                <w:sz w:val="20"/>
                <w:szCs w:val="20"/>
                <w:u w:val="none"/>
                <w:shd w:val="clear" w:fill="auto"/>
                <w:vertAlign w:val="baseline"/>
                <w:rtl w:val="0"/>
                <w:lang w:val="en-US"/>
              </w:rPr>
              <w:t xml:space="preserve"> Output:</w:t>
            </w:r>
          </w:p>
          <w:p w14:paraId="7C80840B">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drawing>
                <wp:inline distT="0" distB="0" distL="114300" distR="114300">
                  <wp:extent cx="3121660" cy="263525"/>
                  <wp:effectExtent l="0" t="0" r="2540" b="10795"/>
                  <wp:docPr id="5" name="Picture 5" descr="Screenshot 2025-08-05 10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8-05 101509"/>
                          <pic:cNvPicPr>
                            <a:picLocks noChangeAspect="1"/>
                          </pic:cNvPicPr>
                        </pic:nvPicPr>
                        <pic:blipFill>
                          <a:blip r:embed="rId7"/>
                          <a:stretch>
                            <a:fillRect/>
                          </a:stretch>
                        </pic:blipFill>
                        <pic:spPr>
                          <a:xfrm>
                            <a:off x="0" y="0"/>
                            <a:ext cx="3121660" cy="263525"/>
                          </a:xfrm>
                          <a:prstGeom prst="rect">
                            <a:avLst/>
                          </a:prstGeom>
                        </pic:spPr>
                      </pic:pic>
                    </a:graphicData>
                  </a:graphic>
                </wp:inline>
              </w:drawing>
            </w:r>
          </w:p>
          <w:p w14:paraId="000000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t xml:space="preserve">Observation: </w:t>
            </w:r>
          </w:p>
          <w:p w14:paraId="504CFD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bCs/>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bCs/>
                <w:i w:val="0"/>
                <w:smallCaps w:val="0"/>
                <w:strike w:val="0"/>
                <w:color w:val="000000"/>
                <w:sz w:val="20"/>
                <w:szCs w:val="20"/>
                <w:u w:val="none"/>
                <w:shd w:val="clear" w:fill="auto"/>
                <w:vertAlign w:val="baseline"/>
                <w:lang w:val="en-US"/>
              </w:rPr>
              <w:t>The Fibonacci sequence function correctly generates the first n terms using an iterative loop. It initializes the first two terms (0 and 1), appends them sequentially to a list, and updates the values in each iteration. For n = 10, the output [0, 1, 1, 2, 3, 5, 8, 13, 21,  34] matches the expected Fibonacci sequence, confirming accurate logic and execution.</w:t>
            </w:r>
          </w:p>
          <w:p w14:paraId="1A682F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p>
          <w:p w14:paraId="000000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Task Description#3</w:t>
            </w:r>
          </w:p>
          <w:p w14:paraId="000000AC">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Write a comment like # Function to reverse a string and use Copilot to generate the function.</w:t>
            </w:r>
          </w:p>
          <w:p w14:paraId="000000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Expected Output#3</w:t>
            </w:r>
          </w:p>
          <w:p w14:paraId="000000AE">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Auto-completed reverse function</w:t>
            </w:r>
          </w:p>
          <w:p w14:paraId="3D5005A6">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bCs/>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w:t>
            </w:r>
            <w:r>
              <w:rPr>
                <w:rFonts w:hint="default" w:ascii="Times New Roman" w:hAnsi="Times New Roman" w:eastAsia="Times New Roman" w:cs="Times New Roman"/>
                <w:b/>
                <w:bCs/>
                <w:i w:val="0"/>
                <w:smallCaps w:val="0"/>
                <w:strike w:val="0"/>
                <w:color w:val="000000"/>
                <w:sz w:val="20"/>
                <w:szCs w:val="20"/>
                <w:u w:val="none"/>
                <w:shd w:val="clear" w:fill="auto"/>
                <w:vertAlign w:val="baseline"/>
                <w:rtl w:val="0"/>
                <w:lang w:val="en-US"/>
              </w:rPr>
              <w:t>Prompt:</w:t>
            </w:r>
          </w:p>
          <w:p w14:paraId="75A53EE6">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val="0"/>
                <w:bCs w:val="0"/>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bCs w:val="0"/>
                <w:i w:val="0"/>
                <w:smallCaps w:val="0"/>
                <w:strike w:val="0"/>
                <w:color w:val="000000"/>
                <w:sz w:val="20"/>
                <w:szCs w:val="20"/>
                <w:u w:val="none"/>
                <w:shd w:val="clear" w:fill="auto"/>
                <w:vertAlign w:val="baseline"/>
                <w:rtl w:val="0"/>
                <w:lang w:val="en-US"/>
              </w:rPr>
              <w:t>A python code for funtion to reverse a string.</w:t>
            </w:r>
          </w:p>
          <w:p w14:paraId="59470821">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drawing>
                <wp:inline distT="0" distB="0" distL="114300" distR="114300">
                  <wp:extent cx="2935605" cy="1280160"/>
                  <wp:effectExtent l="0" t="0" r="5715" b="0"/>
                  <wp:docPr id="6" name="Picture 6" descr="Screenshot 2025-08-05 10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8-05 101239"/>
                          <pic:cNvPicPr>
                            <a:picLocks noChangeAspect="1"/>
                          </pic:cNvPicPr>
                        </pic:nvPicPr>
                        <pic:blipFill>
                          <a:blip r:embed="rId8"/>
                          <a:stretch>
                            <a:fillRect/>
                          </a:stretch>
                        </pic:blipFill>
                        <pic:spPr>
                          <a:xfrm>
                            <a:off x="0" y="0"/>
                            <a:ext cx="2935605" cy="1280160"/>
                          </a:xfrm>
                          <a:prstGeom prst="rect">
                            <a:avLst/>
                          </a:prstGeom>
                        </pic:spPr>
                      </pic:pic>
                    </a:graphicData>
                  </a:graphic>
                </wp:inline>
              </w:drawing>
            </w:r>
          </w:p>
          <w:p w14:paraId="4F2A32EF">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w:t>
            </w:r>
            <w:r>
              <w:rPr>
                <w:rFonts w:hint="default" w:ascii="Times New Roman" w:hAnsi="Times New Roman" w:eastAsia="Times New Roman" w:cs="Times New Roman"/>
                <w:b/>
                <w:bCs/>
                <w:i w:val="0"/>
                <w:smallCaps w:val="0"/>
                <w:strike w:val="0"/>
                <w:color w:val="000000"/>
                <w:sz w:val="20"/>
                <w:szCs w:val="20"/>
                <w:u w:val="none"/>
                <w:shd w:val="clear" w:fill="auto"/>
                <w:vertAlign w:val="baseline"/>
                <w:rtl w:val="0"/>
                <w:lang w:val="en-US"/>
              </w:rPr>
              <w:t>Output:</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w:t>
            </w:r>
          </w:p>
          <w:p w14:paraId="000000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t xml:space="preserve">                        </w:t>
            </w:r>
            <w:r>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drawing>
                <wp:inline distT="0" distB="0" distL="114300" distR="114300">
                  <wp:extent cx="2969260" cy="273050"/>
                  <wp:effectExtent l="0" t="0" r="2540" b="1270"/>
                  <wp:docPr id="7" name="Picture 7" descr="Screenshot 2025-08-05 10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8-05 101307"/>
                          <pic:cNvPicPr>
                            <a:picLocks noChangeAspect="1"/>
                          </pic:cNvPicPr>
                        </pic:nvPicPr>
                        <pic:blipFill>
                          <a:blip r:embed="rId9"/>
                          <a:stretch>
                            <a:fillRect/>
                          </a:stretch>
                        </pic:blipFill>
                        <pic:spPr>
                          <a:xfrm>
                            <a:off x="0" y="0"/>
                            <a:ext cx="2969260" cy="273050"/>
                          </a:xfrm>
                          <a:prstGeom prst="rect">
                            <a:avLst/>
                          </a:prstGeom>
                        </pic:spPr>
                      </pic:pic>
                    </a:graphicData>
                  </a:graphic>
                </wp:inline>
              </w:drawing>
            </w:r>
          </w:p>
          <w:p w14:paraId="5B1DE7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t xml:space="preserve">  Observation: </w:t>
            </w:r>
          </w:p>
          <w:p w14:paraId="7AA100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eastAsia="Times New Roman" w:cs="Times New Roman"/>
                <w:b w:val="0"/>
                <w:bCs/>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bCs/>
                <w:i w:val="0"/>
                <w:smallCaps w:val="0"/>
                <w:strike w:val="0"/>
                <w:color w:val="000000"/>
                <w:sz w:val="20"/>
                <w:szCs w:val="20"/>
                <w:u w:val="none"/>
                <w:shd w:val="clear" w:fill="auto"/>
                <w:vertAlign w:val="baseline"/>
                <w:lang w:val="en-US"/>
              </w:rPr>
              <w:t>The reverse string function works as intended by using Python’s slicing syntax [::-1] to reverse the input string. The provided example "hello" correctly returns "olleh", demonstrating the function’s correctness and efficiency. The implementation is concise, leveraging Python's built-in capabilities without requiring additional loops or libraries.</w:t>
            </w:r>
          </w:p>
          <w:p w14:paraId="000000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Task Description#4</w:t>
            </w:r>
          </w:p>
          <w:p w14:paraId="000000B2">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Generate a program that simulates a basic calculator (add, subtract, multiply, divide). Write the comment: # Simple calculator with 4 operations and let AI complete it.</w:t>
            </w:r>
          </w:p>
          <w:p w14:paraId="000000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Expected Output#4</w:t>
            </w:r>
          </w:p>
          <w:p w14:paraId="000000B4">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Fully working calculator with input/output and operator selection logic</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w:t>
            </w:r>
          </w:p>
          <w:p w14:paraId="449C7E19">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w:t>
            </w:r>
            <w:r>
              <w:rPr>
                <w:rFonts w:hint="default" w:ascii="Times New Roman" w:hAnsi="Times New Roman" w:eastAsia="Times New Roman" w:cs="Times New Roman"/>
                <w:b/>
                <w:bCs/>
                <w:i w:val="0"/>
                <w:smallCaps w:val="0"/>
                <w:strike w:val="0"/>
                <w:color w:val="000000"/>
                <w:sz w:val="20"/>
                <w:szCs w:val="20"/>
                <w:u w:val="none"/>
                <w:shd w:val="clear" w:fill="auto"/>
                <w:vertAlign w:val="baseline"/>
                <w:rtl w:val="0"/>
                <w:lang w:val="en-US"/>
              </w:rPr>
              <w:t xml:space="preserve"> Prompt:</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w:t>
            </w:r>
          </w:p>
          <w:p w14:paraId="32402821">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A python code that simulates a simple calculator with 4 operations- add, subtract, multiply, divide with accurate output as operator logic.</w:t>
            </w:r>
          </w:p>
          <w:p w14:paraId="0295DA84">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drawing>
                <wp:inline distT="0" distB="0" distL="114300" distR="114300">
                  <wp:extent cx="3336925" cy="2897505"/>
                  <wp:effectExtent l="0" t="0" r="635" b="13335"/>
                  <wp:docPr id="8" name="Picture 8" descr="Screenshot 2025-08-05 103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8-05 103422"/>
                          <pic:cNvPicPr>
                            <a:picLocks noChangeAspect="1"/>
                          </pic:cNvPicPr>
                        </pic:nvPicPr>
                        <pic:blipFill>
                          <a:blip r:embed="rId10"/>
                          <a:stretch>
                            <a:fillRect/>
                          </a:stretch>
                        </pic:blipFill>
                        <pic:spPr>
                          <a:xfrm>
                            <a:off x="0" y="0"/>
                            <a:ext cx="3336925" cy="2897505"/>
                          </a:xfrm>
                          <a:prstGeom prst="rect">
                            <a:avLst/>
                          </a:prstGeom>
                        </pic:spPr>
                      </pic:pic>
                    </a:graphicData>
                  </a:graphic>
                </wp:inline>
              </w:drawing>
            </w:r>
          </w:p>
          <w:p w14:paraId="67BEBDA8">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bCs/>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bCs/>
                <w:i w:val="0"/>
                <w:smallCaps w:val="0"/>
                <w:strike w:val="0"/>
                <w:color w:val="000000"/>
                <w:sz w:val="20"/>
                <w:szCs w:val="20"/>
                <w:u w:val="none"/>
                <w:shd w:val="clear" w:fill="auto"/>
                <w:vertAlign w:val="baseline"/>
                <w:rtl w:val="0"/>
                <w:lang w:val="en-US"/>
              </w:rPr>
              <w:t xml:space="preserve">  Output:</w:t>
            </w:r>
          </w:p>
          <w:p w14:paraId="1D31A14E">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drawing>
                <wp:inline distT="0" distB="0" distL="114300" distR="114300">
                  <wp:extent cx="3333115" cy="826770"/>
                  <wp:effectExtent l="0" t="0" r="4445" b="11430"/>
                  <wp:docPr id="10" name="Picture 10" descr="Screenshot 2025-08-05 10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8-05 103511"/>
                          <pic:cNvPicPr>
                            <a:picLocks noChangeAspect="1"/>
                          </pic:cNvPicPr>
                        </pic:nvPicPr>
                        <pic:blipFill>
                          <a:blip r:embed="rId11"/>
                          <a:stretch>
                            <a:fillRect/>
                          </a:stretch>
                        </pic:blipFill>
                        <pic:spPr>
                          <a:xfrm>
                            <a:off x="0" y="0"/>
                            <a:ext cx="3333115" cy="826770"/>
                          </a:xfrm>
                          <a:prstGeom prst="rect">
                            <a:avLst/>
                          </a:prstGeom>
                        </pic:spPr>
                      </pic:pic>
                    </a:graphicData>
                  </a:graphic>
                </wp:inline>
              </w:drawing>
            </w:r>
          </w:p>
          <w:p w14:paraId="42ECB241">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w:t>
            </w:r>
            <w:r>
              <w:rPr>
                <w:rFonts w:hint="default" w:ascii="Times New Roman" w:hAnsi="Times New Roman" w:eastAsia="Times New Roman" w:cs="Times New Roman"/>
                <w:b/>
                <w:bCs/>
                <w:i w:val="0"/>
                <w:smallCaps w:val="0"/>
                <w:strike w:val="0"/>
                <w:color w:val="000000"/>
                <w:sz w:val="20"/>
                <w:szCs w:val="20"/>
                <w:u w:val="none"/>
                <w:shd w:val="clear" w:fill="auto"/>
                <w:vertAlign w:val="baseline"/>
                <w:rtl w:val="0"/>
                <w:lang w:val="en-US"/>
              </w:rPr>
              <w:t xml:space="preserve"> Observation:</w:t>
            </w:r>
          </w:p>
          <w:p w14:paraId="566875BC">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The calculator program is functioning correctly, allowing users to select from four operations- addition, subtraction, multiplication, and division- via menu-based input. It handles invalid menu choices gracefully and includes a check for division by zero. In the test run, selecting subtraction (choice = 2) with inputs 4 and 2 correctly returned 2.0, confirming both accurate computation and user interaction flow.</w:t>
            </w:r>
          </w:p>
          <w:p w14:paraId="000000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Task Description#5</w:t>
            </w:r>
          </w:p>
          <w:p w14:paraId="000000B7">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Use a comment to instruct AI to write a function that reads a file and returns the number of lines..</w:t>
            </w:r>
          </w:p>
          <w:p w14:paraId="000000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Expected Output#5</w:t>
            </w:r>
          </w:p>
          <w:p w14:paraId="023C66F0">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20"/>
                <w:szCs w:val="20"/>
                <w:u w:val="none"/>
                <w:shd w:val="clear" w:fill="auto"/>
                <w:vertAlign w:val="baseline"/>
                <w:rtl w:val="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Functional implementation using open() or with open() and readlines()</w:t>
            </w:r>
          </w:p>
          <w:p w14:paraId="19C2F991">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bCs/>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w:t>
            </w:r>
            <w:r>
              <w:rPr>
                <w:rFonts w:hint="default" w:ascii="Times New Roman" w:hAnsi="Times New Roman" w:eastAsia="Times New Roman" w:cs="Times New Roman"/>
                <w:b/>
                <w:bCs/>
                <w:i w:val="0"/>
                <w:smallCaps w:val="0"/>
                <w:strike w:val="0"/>
                <w:color w:val="000000"/>
                <w:sz w:val="20"/>
                <w:szCs w:val="20"/>
                <w:u w:val="none"/>
                <w:shd w:val="clear" w:fill="auto"/>
                <w:vertAlign w:val="baseline"/>
                <w:rtl w:val="0"/>
                <w:lang w:val="en-US"/>
              </w:rPr>
              <w:t>Prompt:</w:t>
            </w:r>
          </w:p>
          <w:p w14:paraId="71079DE4">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val="0"/>
                <w:bCs w:val="0"/>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bCs w:val="0"/>
                <w:i w:val="0"/>
                <w:smallCaps w:val="0"/>
                <w:strike w:val="0"/>
                <w:color w:val="000000"/>
                <w:sz w:val="20"/>
                <w:szCs w:val="20"/>
                <w:u w:val="none"/>
                <w:shd w:val="clear" w:fill="auto"/>
                <w:vertAlign w:val="baseline"/>
                <w:rtl w:val="0"/>
                <w:lang w:val="en-US"/>
              </w:rPr>
              <w:t>Function to read a file and return the number of lines using open() and readlines().</w:t>
            </w:r>
          </w:p>
          <w:p w14:paraId="410FB469">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drawing>
                <wp:inline distT="0" distB="0" distL="114300" distR="114300">
                  <wp:extent cx="3472815" cy="1118870"/>
                  <wp:effectExtent l="0" t="0" r="1905" b="8890"/>
                  <wp:docPr id="11" name="Picture 11" descr="Screenshot 2025-08-12 10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8-12 102354"/>
                          <pic:cNvPicPr>
                            <a:picLocks noChangeAspect="1"/>
                          </pic:cNvPicPr>
                        </pic:nvPicPr>
                        <pic:blipFill>
                          <a:blip r:embed="rId12"/>
                          <a:stretch>
                            <a:fillRect/>
                          </a:stretch>
                        </pic:blipFill>
                        <pic:spPr>
                          <a:xfrm>
                            <a:off x="0" y="0"/>
                            <a:ext cx="3472815" cy="1118870"/>
                          </a:xfrm>
                          <a:prstGeom prst="rect">
                            <a:avLst/>
                          </a:prstGeom>
                        </pic:spPr>
                      </pic:pic>
                    </a:graphicData>
                  </a:graphic>
                </wp:inline>
              </w:drawing>
            </w:r>
          </w:p>
          <w:p w14:paraId="41EE3D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t xml:space="preserve">  </w:t>
            </w:r>
            <w:bookmarkStart w:id="0" w:name="_GoBack"/>
            <w:bookmarkEnd w:id="0"/>
          </w:p>
          <w:p w14:paraId="000000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100" w:firstLineChars="50"/>
              <w:jc w:val="left"/>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t>Output:</w:t>
            </w:r>
          </w:p>
          <w:p w14:paraId="1A36E5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 xml:space="preserve">                </w:t>
            </w: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drawing>
                <wp:inline distT="0" distB="0" distL="114300" distR="114300">
                  <wp:extent cx="3558540" cy="290195"/>
                  <wp:effectExtent l="0" t="0" r="7620" b="14605"/>
                  <wp:docPr id="12" name="Picture 12" descr="Screenshot 2025-08-12 10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8-12 102230"/>
                          <pic:cNvPicPr>
                            <a:picLocks noChangeAspect="1"/>
                          </pic:cNvPicPr>
                        </pic:nvPicPr>
                        <pic:blipFill>
                          <a:blip r:embed="rId13"/>
                          <a:stretch>
                            <a:fillRect/>
                          </a:stretch>
                        </pic:blipFill>
                        <pic:spPr>
                          <a:xfrm>
                            <a:off x="0" y="0"/>
                            <a:ext cx="3558540" cy="290195"/>
                          </a:xfrm>
                          <a:prstGeom prst="rect">
                            <a:avLst/>
                          </a:prstGeom>
                        </pic:spPr>
                      </pic:pic>
                    </a:graphicData>
                  </a:graphic>
                </wp:inline>
              </w:drawing>
            </w:r>
          </w:p>
          <w:p w14:paraId="24F60E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 xml:space="preserve">  </w:t>
            </w:r>
            <w:r>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t>Observation:</w:t>
            </w:r>
          </w:p>
          <w:p w14:paraId="0FD302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bCs/>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bCs/>
                <w:i w:val="0"/>
                <w:smallCaps w:val="0"/>
                <w:strike w:val="0"/>
                <w:color w:val="000000"/>
                <w:sz w:val="20"/>
                <w:szCs w:val="20"/>
                <w:u w:val="none"/>
                <w:shd w:val="clear" w:fill="auto"/>
                <w:vertAlign w:val="baseline"/>
                <w:lang w:val="en-US"/>
              </w:rPr>
              <w:t>The function count_lines_in_file(filename) correctly implements the logic to read a file and return the number of lines. It uses the with open() context manager for safe file handling, reads all lines using readlines(), and returns their count with len(). The example call count_lines_in_file('python.txt') follows the expected structure, fulfilling the task requirements accurately.</w:t>
            </w:r>
          </w:p>
          <w:p w14:paraId="5B649D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bCs/>
                <w:i w:val="0"/>
                <w:smallCaps w:val="0"/>
                <w:strike w:val="0"/>
                <w:color w:val="000000"/>
                <w:sz w:val="20"/>
                <w:szCs w:val="20"/>
                <w:u w:val="none"/>
                <w:shd w:val="clear" w:fill="auto"/>
                <w:vertAlign w:val="baseline"/>
                <w:lang w:val="en-US"/>
              </w:rPr>
            </w:pPr>
          </w:p>
          <w:p w14:paraId="3825DB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bCs/>
                <w:i w:val="0"/>
                <w:smallCaps w:val="0"/>
                <w:strike w:val="0"/>
                <w:color w:val="000000"/>
                <w:sz w:val="20"/>
                <w:szCs w:val="20"/>
                <w:u w:val="none"/>
                <w:shd w:val="clear" w:fill="auto"/>
                <w:vertAlign w:val="baseline"/>
                <w:lang w:val="en-US"/>
              </w:rPr>
            </w:pPr>
          </w:p>
          <w:p w14:paraId="000000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0"/>
                <w:szCs w:val="20"/>
                <w:u w:val="none"/>
                <w:shd w:val="clear" w:fill="auto"/>
                <w:vertAlign w:val="baseline"/>
                <w:lang w:val="en-US"/>
              </w:rPr>
            </w:pPr>
            <w:r>
              <w:rPr>
                <w:rFonts w:ascii="Times New Roman" w:hAnsi="Times New Roman" w:eastAsia="Times New Roman" w:cs="Times New Roman"/>
                <w:b/>
                <w:i w:val="0"/>
                <w:smallCaps w:val="0"/>
                <w:strike w:val="0"/>
                <w:color w:val="000000"/>
                <w:sz w:val="20"/>
                <w:szCs w:val="20"/>
                <w:u w:val="none"/>
                <w:shd w:val="clear" w:fill="auto"/>
                <w:vertAlign w:val="baseline"/>
                <w:rtl w:val="0"/>
              </w:rPr>
              <w:t>Note: Report should be submitted a word document for all tasks in a single document with prompts, comments &amp; code explanation, and output and if required, screenshots</w:t>
            </w:r>
            <w:r>
              <w:rPr>
                <w:rFonts w:hint="default" w:ascii="Times New Roman" w:hAnsi="Times New Roman" w:eastAsia="Times New Roman" w:cs="Times New Roman"/>
                <w:b/>
                <w:i w:val="0"/>
                <w:smallCaps w:val="0"/>
                <w:strike w:val="0"/>
                <w:color w:val="000000"/>
                <w:sz w:val="20"/>
                <w:szCs w:val="20"/>
                <w:u w:val="none"/>
                <w:shd w:val="clear" w:fill="auto"/>
                <w:vertAlign w:val="baseline"/>
                <w:rtl w:val="0"/>
                <w:lang w:val="en-US"/>
              </w:rPr>
              <w:t>.</w:t>
            </w:r>
          </w:p>
          <w:p w14:paraId="000000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Evaluation Criteria:</w:t>
            </w:r>
          </w:p>
          <w:p w14:paraId="000000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tbl>
            <w:tblPr>
              <w:tblStyle w:val="43"/>
              <w:tblW w:w="50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3795"/>
              <w:gridCol w:w="1282"/>
            </w:tblGrid>
            <w:tr w14:paraId="7BBCA1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vAlign w:val="center"/>
                </w:tcPr>
                <w:p w14:paraId="000000BF">
                  <w:pPr>
                    <w:widowControl/>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Criteria</w:t>
                  </w:r>
                </w:p>
              </w:tc>
              <w:tc>
                <w:tcPr>
                  <w:vAlign w:val="center"/>
                </w:tcPr>
                <w:p w14:paraId="000000C0">
                  <w:pPr>
                    <w:widowControl/>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Max Marks</w:t>
                  </w:r>
                </w:p>
              </w:tc>
            </w:tr>
            <w:tr w14:paraId="4666A5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C1">
                  <w:pPr>
                    <w:widowControl/>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Task #1</w:t>
                  </w:r>
                </w:p>
              </w:tc>
              <w:tc>
                <w:tcPr>
                  <w:vAlign w:val="center"/>
                </w:tcPr>
                <w:p w14:paraId="000000C2">
                  <w:pPr>
                    <w:widowControl/>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0.5</w:t>
                  </w:r>
                </w:p>
              </w:tc>
            </w:tr>
            <w:tr w14:paraId="22B129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C3">
                  <w:pPr>
                    <w:widowControl/>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Task #2</w:t>
                  </w:r>
                </w:p>
              </w:tc>
              <w:tc>
                <w:tcPr>
                  <w:vAlign w:val="center"/>
                </w:tcPr>
                <w:p w14:paraId="000000C4">
                  <w:pPr>
                    <w:widowControl/>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0.5</w:t>
                  </w:r>
                </w:p>
              </w:tc>
            </w:tr>
            <w:tr w14:paraId="1C8EBA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C5">
                  <w:pPr>
                    <w:widowControl/>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Task #3</w:t>
                  </w:r>
                </w:p>
              </w:tc>
              <w:tc>
                <w:tcPr>
                  <w:vAlign w:val="center"/>
                </w:tcPr>
                <w:p w14:paraId="000000C6">
                  <w:pPr>
                    <w:widowControl/>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0.5</w:t>
                  </w:r>
                </w:p>
              </w:tc>
            </w:tr>
            <w:tr w14:paraId="69AA17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C7">
                  <w:pPr>
                    <w:widowControl/>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Task #4</w:t>
                  </w:r>
                </w:p>
              </w:tc>
              <w:tc>
                <w:tcPr>
                  <w:vAlign w:val="center"/>
                </w:tcPr>
                <w:p w14:paraId="000000C8">
                  <w:pPr>
                    <w:widowControl/>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0.5</w:t>
                  </w:r>
                </w:p>
              </w:tc>
            </w:tr>
            <w:tr w14:paraId="3BF842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C9">
                  <w:pPr>
                    <w:widowControl/>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Task #5</w:t>
                  </w:r>
                </w:p>
              </w:tc>
              <w:tc>
                <w:tcPr>
                  <w:vAlign w:val="center"/>
                </w:tcPr>
                <w:p w14:paraId="000000CA">
                  <w:pPr>
                    <w:widowControl/>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0.5</w:t>
                  </w:r>
                </w:p>
              </w:tc>
            </w:tr>
            <w:tr w14:paraId="732A00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vAlign w:val="center"/>
                </w:tcPr>
                <w:p w14:paraId="000000CB">
                  <w:pPr>
                    <w:widowControl/>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Total</w:t>
                  </w:r>
                </w:p>
              </w:tc>
              <w:tc>
                <w:tcPr>
                  <w:vAlign w:val="center"/>
                </w:tcPr>
                <w:p w14:paraId="000000CC">
                  <w:pPr>
                    <w:widowControl/>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2.5 Marks</w:t>
                  </w:r>
                </w:p>
              </w:tc>
            </w:tr>
          </w:tbl>
          <w:p w14:paraId="000000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tc>
        <w:tc>
          <w:tcPr>
            <w:vAlign w:val="center"/>
          </w:tcPr>
          <w:p w14:paraId="000000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Week1 - </w:t>
            </w:r>
            <w:r>
              <w:rPr>
                <w:rFonts w:ascii="Times New Roman" w:hAnsi="Times New Roman" w:eastAsia="Times New Roman" w:cs="Times New Roman"/>
                <w:rtl w:val="0"/>
              </w:rPr>
              <w:t>wedne</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sday</w:t>
            </w:r>
          </w:p>
        </w:tc>
        <w:tc>
          <w:tcPr>
            <w:tcBorders>
              <w:top w:val="nil"/>
              <w:bottom w:val="nil"/>
              <w:right w:val="nil"/>
            </w:tcBorders>
          </w:tcPr>
          <w:p w14:paraId="000000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tc>
      </w:tr>
    </w:tbl>
    <w:p w14:paraId="000000D5"/>
    <w:sectPr>
      <w:pgSz w:w="12240" w:h="15840"/>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ti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827" w:hanging="360"/>
      </w:pPr>
      <w:rPr>
        <w:rFonts w:ascii="Noto Sans Symbols" w:hAnsi="Noto Sans Symbols" w:eastAsia="Noto Sans Symbols" w:cs="Noto Sans Symbols"/>
      </w:rPr>
    </w:lvl>
    <w:lvl w:ilvl="1" w:tentative="0">
      <w:start w:val="1"/>
      <w:numFmt w:val="bullet"/>
      <w:lvlText w:val="o"/>
      <w:lvlJc w:val="left"/>
      <w:pPr>
        <w:ind w:left="1547" w:hanging="360"/>
      </w:pPr>
      <w:rPr>
        <w:rFonts w:ascii="Courier New" w:hAnsi="Courier New" w:eastAsia="Courier New" w:cs="Courier New"/>
      </w:rPr>
    </w:lvl>
    <w:lvl w:ilvl="2" w:tentative="0">
      <w:start w:val="1"/>
      <w:numFmt w:val="bullet"/>
      <w:lvlText w:val="▪"/>
      <w:lvlJc w:val="left"/>
      <w:pPr>
        <w:ind w:left="2267" w:hanging="360"/>
      </w:pPr>
      <w:rPr>
        <w:rFonts w:ascii="Noto Sans Symbols" w:hAnsi="Noto Sans Symbols" w:eastAsia="Noto Sans Symbols" w:cs="Noto Sans Symbols"/>
      </w:rPr>
    </w:lvl>
    <w:lvl w:ilvl="3" w:tentative="0">
      <w:start w:val="1"/>
      <w:numFmt w:val="bullet"/>
      <w:lvlText w:val="●"/>
      <w:lvlJc w:val="left"/>
      <w:pPr>
        <w:ind w:left="2987" w:hanging="360"/>
      </w:pPr>
      <w:rPr>
        <w:rFonts w:ascii="Noto Sans Symbols" w:hAnsi="Noto Sans Symbols" w:eastAsia="Noto Sans Symbols" w:cs="Noto Sans Symbols"/>
      </w:rPr>
    </w:lvl>
    <w:lvl w:ilvl="4" w:tentative="0">
      <w:start w:val="1"/>
      <w:numFmt w:val="bullet"/>
      <w:lvlText w:val="o"/>
      <w:lvlJc w:val="left"/>
      <w:pPr>
        <w:ind w:left="3707" w:hanging="360"/>
      </w:pPr>
      <w:rPr>
        <w:rFonts w:ascii="Courier New" w:hAnsi="Courier New" w:eastAsia="Courier New" w:cs="Courier New"/>
      </w:rPr>
    </w:lvl>
    <w:lvl w:ilvl="5" w:tentative="0">
      <w:start w:val="1"/>
      <w:numFmt w:val="bullet"/>
      <w:lvlText w:val="▪"/>
      <w:lvlJc w:val="left"/>
      <w:pPr>
        <w:ind w:left="4427" w:hanging="360"/>
      </w:pPr>
      <w:rPr>
        <w:rFonts w:ascii="Noto Sans Symbols" w:hAnsi="Noto Sans Symbols" w:eastAsia="Noto Sans Symbols" w:cs="Noto Sans Symbols"/>
      </w:rPr>
    </w:lvl>
    <w:lvl w:ilvl="6" w:tentative="0">
      <w:start w:val="1"/>
      <w:numFmt w:val="bullet"/>
      <w:lvlText w:val="●"/>
      <w:lvlJc w:val="left"/>
      <w:pPr>
        <w:ind w:left="5147" w:hanging="360"/>
      </w:pPr>
      <w:rPr>
        <w:rFonts w:ascii="Noto Sans Symbols" w:hAnsi="Noto Sans Symbols" w:eastAsia="Noto Sans Symbols" w:cs="Noto Sans Symbols"/>
      </w:rPr>
    </w:lvl>
    <w:lvl w:ilvl="7" w:tentative="0">
      <w:start w:val="1"/>
      <w:numFmt w:val="bullet"/>
      <w:lvlText w:val="o"/>
      <w:lvlJc w:val="left"/>
      <w:pPr>
        <w:ind w:left="5867" w:hanging="360"/>
      </w:pPr>
      <w:rPr>
        <w:rFonts w:ascii="Courier New" w:hAnsi="Courier New" w:eastAsia="Courier New" w:cs="Courier New"/>
      </w:rPr>
    </w:lvl>
    <w:lvl w:ilvl="8" w:tentative="0">
      <w:start w:val="1"/>
      <w:numFmt w:val="bullet"/>
      <w:lvlText w:val="▪"/>
      <w:lvlJc w:val="left"/>
      <w:pPr>
        <w:ind w:left="6587" w:hanging="360"/>
      </w:pPr>
      <w:rPr>
        <w:rFonts w:ascii="Noto Sans Symbols" w:hAnsi="Noto Sans Symbols" w:eastAsia="Noto Sans Symbols" w:cs="Noto Sans Symbols"/>
      </w:rPr>
    </w:lvl>
  </w:abstractNum>
  <w:abstractNum w:abstractNumId="1">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0053208E"/>
    <w:multiLevelType w:val="multilevel"/>
    <w:tmpl w:val="0053208E"/>
    <w:lvl w:ilvl="0" w:tentative="0">
      <w:start w:val="1"/>
      <w:numFmt w:val="bullet"/>
      <w:lvlText w:val="●"/>
      <w:lvlJc w:val="left"/>
      <w:pPr>
        <w:ind w:left="827" w:hanging="360"/>
      </w:pPr>
      <w:rPr>
        <w:rFonts w:ascii="Noto Sans Symbols" w:hAnsi="Noto Sans Symbols" w:eastAsia="Noto Sans Symbols" w:cs="Noto Sans Symbols"/>
      </w:rPr>
    </w:lvl>
    <w:lvl w:ilvl="1" w:tentative="0">
      <w:start w:val="1"/>
      <w:numFmt w:val="bullet"/>
      <w:lvlText w:val="o"/>
      <w:lvlJc w:val="left"/>
      <w:pPr>
        <w:ind w:left="1547" w:hanging="360"/>
      </w:pPr>
      <w:rPr>
        <w:rFonts w:ascii="Courier New" w:hAnsi="Courier New" w:eastAsia="Courier New" w:cs="Courier New"/>
      </w:rPr>
    </w:lvl>
    <w:lvl w:ilvl="2" w:tentative="0">
      <w:start w:val="1"/>
      <w:numFmt w:val="bullet"/>
      <w:lvlText w:val="▪"/>
      <w:lvlJc w:val="left"/>
      <w:pPr>
        <w:ind w:left="2267" w:hanging="360"/>
      </w:pPr>
      <w:rPr>
        <w:rFonts w:ascii="Noto Sans Symbols" w:hAnsi="Noto Sans Symbols" w:eastAsia="Noto Sans Symbols" w:cs="Noto Sans Symbols"/>
      </w:rPr>
    </w:lvl>
    <w:lvl w:ilvl="3" w:tentative="0">
      <w:start w:val="1"/>
      <w:numFmt w:val="bullet"/>
      <w:lvlText w:val="●"/>
      <w:lvlJc w:val="left"/>
      <w:pPr>
        <w:ind w:left="2987" w:hanging="360"/>
      </w:pPr>
      <w:rPr>
        <w:rFonts w:ascii="Noto Sans Symbols" w:hAnsi="Noto Sans Symbols" w:eastAsia="Noto Sans Symbols" w:cs="Noto Sans Symbols"/>
      </w:rPr>
    </w:lvl>
    <w:lvl w:ilvl="4" w:tentative="0">
      <w:start w:val="1"/>
      <w:numFmt w:val="bullet"/>
      <w:lvlText w:val="o"/>
      <w:lvlJc w:val="left"/>
      <w:pPr>
        <w:ind w:left="3707" w:hanging="360"/>
      </w:pPr>
      <w:rPr>
        <w:rFonts w:ascii="Courier New" w:hAnsi="Courier New" w:eastAsia="Courier New" w:cs="Courier New"/>
      </w:rPr>
    </w:lvl>
    <w:lvl w:ilvl="5" w:tentative="0">
      <w:start w:val="1"/>
      <w:numFmt w:val="bullet"/>
      <w:lvlText w:val="▪"/>
      <w:lvlJc w:val="left"/>
      <w:pPr>
        <w:ind w:left="4427" w:hanging="360"/>
      </w:pPr>
      <w:rPr>
        <w:rFonts w:ascii="Noto Sans Symbols" w:hAnsi="Noto Sans Symbols" w:eastAsia="Noto Sans Symbols" w:cs="Noto Sans Symbols"/>
      </w:rPr>
    </w:lvl>
    <w:lvl w:ilvl="6" w:tentative="0">
      <w:start w:val="1"/>
      <w:numFmt w:val="bullet"/>
      <w:lvlText w:val="●"/>
      <w:lvlJc w:val="left"/>
      <w:pPr>
        <w:ind w:left="5147" w:hanging="360"/>
      </w:pPr>
      <w:rPr>
        <w:rFonts w:ascii="Noto Sans Symbols" w:hAnsi="Noto Sans Symbols" w:eastAsia="Noto Sans Symbols" w:cs="Noto Sans Symbols"/>
      </w:rPr>
    </w:lvl>
    <w:lvl w:ilvl="7" w:tentative="0">
      <w:start w:val="1"/>
      <w:numFmt w:val="bullet"/>
      <w:lvlText w:val="o"/>
      <w:lvlJc w:val="left"/>
      <w:pPr>
        <w:ind w:left="5867" w:hanging="360"/>
      </w:pPr>
      <w:rPr>
        <w:rFonts w:ascii="Courier New" w:hAnsi="Courier New" w:eastAsia="Courier New" w:cs="Courier New"/>
      </w:rPr>
    </w:lvl>
    <w:lvl w:ilvl="8" w:tentative="0">
      <w:start w:val="1"/>
      <w:numFmt w:val="bullet"/>
      <w:lvlText w:val="▪"/>
      <w:lvlJc w:val="left"/>
      <w:pPr>
        <w:ind w:left="6587" w:hanging="360"/>
      </w:pPr>
      <w:rPr>
        <w:rFonts w:ascii="Noto Sans Symbols" w:hAnsi="Noto Sans Symbols" w:eastAsia="Noto Sans Symbols" w:cs="Noto Sans Symbols"/>
      </w:rPr>
    </w:lvl>
  </w:abstractNum>
  <w:abstractNum w:abstractNumId="3">
    <w:nsid w:val="59ADCABA"/>
    <w:multiLevelType w:val="multilevel"/>
    <w:tmpl w:val="59ADCABA"/>
    <w:lvl w:ilvl="0" w:tentative="0">
      <w:start w:val="1"/>
      <w:numFmt w:val="bullet"/>
      <w:lvlText w:val="●"/>
      <w:lvlJc w:val="left"/>
      <w:pPr>
        <w:ind w:left="827" w:hanging="360"/>
      </w:pPr>
      <w:rPr>
        <w:rFonts w:ascii="Noto Sans Symbols" w:hAnsi="Noto Sans Symbols" w:eastAsia="Noto Sans Symbols" w:cs="Noto Sans Symbols"/>
      </w:rPr>
    </w:lvl>
    <w:lvl w:ilvl="1" w:tentative="0">
      <w:start w:val="1"/>
      <w:numFmt w:val="bullet"/>
      <w:lvlText w:val="o"/>
      <w:lvlJc w:val="left"/>
      <w:pPr>
        <w:ind w:left="1547" w:hanging="360"/>
      </w:pPr>
      <w:rPr>
        <w:rFonts w:ascii="Courier New" w:hAnsi="Courier New" w:eastAsia="Courier New" w:cs="Courier New"/>
      </w:rPr>
    </w:lvl>
    <w:lvl w:ilvl="2" w:tentative="0">
      <w:start w:val="1"/>
      <w:numFmt w:val="bullet"/>
      <w:lvlText w:val="▪"/>
      <w:lvlJc w:val="left"/>
      <w:pPr>
        <w:ind w:left="2267" w:hanging="360"/>
      </w:pPr>
      <w:rPr>
        <w:rFonts w:ascii="Noto Sans Symbols" w:hAnsi="Noto Sans Symbols" w:eastAsia="Noto Sans Symbols" w:cs="Noto Sans Symbols"/>
      </w:rPr>
    </w:lvl>
    <w:lvl w:ilvl="3" w:tentative="0">
      <w:start w:val="1"/>
      <w:numFmt w:val="bullet"/>
      <w:lvlText w:val="●"/>
      <w:lvlJc w:val="left"/>
      <w:pPr>
        <w:ind w:left="2987" w:hanging="360"/>
      </w:pPr>
      <w:rPr>
        <w:rFonts w:ascii="Noto Sans Symbols" w:hAnsi="Noto Sans Symbols" w:eastAsia="Noto Sans Symbols" w:cs="Noto Sans Symbols"/>
      </w:rPr>
    </w:lvl>
    <w:lvl w:ilvl="4" w:tentative="0">
      <w:start w:val="1"/>
      <w:numFmt w:val="bullet"/>
      <w:lvlText w:val="o"/>
      <w:lvlJc w:val="left"/>
      <w:pPr>
        <w:ind w:left="3707" w:hanging="360"/>
      </w:pPr>
      <w:rPr>
        <w:rFonts w:ascii="Courier New" w:hAnsi="Courier New" w:eastAsia="Courier New" w:cs="Courier New"/>
      </w:rPr>
    </w:lvl>
    <w:lvl w:ilvl="5" w:tentative="0">
      <w:start w:val="1"/>
      <w:numFmt w:val="bullet"/>
      <w:lvlText w:val="▪"/>
      <w:lvlJc w:val="left"/>
      <w:pPr>
        <w:ind w:left="4427" w:hanging="360"/>
      </w:pPr>
      <w:rPr>
        <w:rFonts w:ascii="Noto Sans Symbols" w:hAnsi="Noto Sans Symbols" w:eastAsia="Noto Sans Symbols" w:cs="Noto Sans Symbols"/>
      </w:rPr>
    </w:lvl>
    <w:lvl w:ilvl="6" w:tentative="0">
      <w:start w:val="1"/>
      <w:numFmt w:val="bullet"/>
      <w:lvlText w:val="●"/>
      <w:lvlJc w:val="left"/>
      <w:pPr>
        <w:ind w:left="5147" w:hanging="360"/>
      </w:pPr>
      <w:rPr>
        <w:rFonts w:ascii="Noto Sans Symbols" w:hAnsi="Noto Sans Symbols" w:eastAsia="Noto Sans Symbols" w:cs="Noto Sans Symbols"/>
      </w:rPr>
    </w:lvl>
    <w:lvl w:ilvl="7" w:tentative="0">
      <w:start w:val="1"/>
      <w:numFmt w:val="bullet"/>
      <w:lvlText w:val="o"/>
      <w:lvlJc w:val="left"/>
      <w:pPr>
        <w:ind w:left="5867" w:hanging="360"/>
      </w:pPr>
      <w:rPr>
        <w:rFonts w:ascii="Courier New" w:hAnsi="Courier New" w:eastAsia="Courier New" w:cs="Courier New"/>
      </w:rPr>
    </w:lvl>
    <w:lvl w:ilvl="8" w:tentative="0">
      <w:start w:val="1"/>
      <w:numFmt w:val="bullet"/>
      <w:lvlText w:val="▪"/>
      <w:lvlJc w:val="left"/>
      <w:pPr>
        <w:ind w:left="6587" w:hanging="360"/>
      </w:pPr>
      <w:rPr>
        <w:rFonts w:ascii="Noto Sans Symbols" w:hAnsi="Noto Sans Symbols" w:eastAsia="Noto Sans Symbols" w:cs="Noto Sans Symbol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compatSetting w:name="compatibilityMode" w:uri="http://schemas.microsoft.com/office/word" w:val="15"/>
  </w:compat>
  <w:rsids>
    <w:rsidRoot w:val="00000000"/>
    <w:rsid w:val="45C576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alibri" w:hAnsi="Calibri" w:eastAsia="Calibri" w:cs="Calibri"/>
      <w:sz w:val="22"/>
      <w:szCs w:val="22"/>
      <w:lang w:val="en"/>
    </w:rPr>
  </w:style>
  <w:style w:type="paragraph" w:styleId="2">
    <w:name w:val="heading 1"/>
    <w:basedOn w:val="1"/>
    <w:next w:val="1"/>
    <w:link w:val="21"/>
    <w:uiPriority w:val="0"/>
    <w:pPr>
      <w:keepNext/>
      <w:keepLines/>
      <w:spacing w:before="360" w:after="80"/>
    </w:pPr>
    <w:rPr>
      <w:rFonts w:ascii="Cambria" w:hAnsi="Cambria" w:eastAsia="Cambria" w:cs="Cambria"/>
      <w:color w:val="366091"/>
      <w:sz w:val="40"/>
      <w:szCs w:val="40"/>
    </w:rPr>
  </w:style>
  <w:style w:type="paragraph" w:styleId="3">
    <w:name w:val="heading 2"/>
    <w:basedOn w:val="1"/>
    <w:next w:val="1"/>
    <w:link w:val="22"/>
    <w:uiPriority w:val="0"/>
    <w:pPr>
      <w:keepNext/>
      <w:keepLines/>
      <w:spacing w:before="160" w:after="80"/>
    </w:pPr>
    <w:rPr>
      <w:rFonts w:ascii="Cambria" w:hAnsi="Cambria" w:eastAsia="Cambria" w:cs="Cambria"/>
      <w:color w:val="366091"/>
      <w:sz w:val="32"/>
      <w:szCs w:val="32"/>
    </w:rPr>
  </w:style>
  <w:style w:type="paragraph" w:styleId="4">
    <w:name w:val="heading 3"/>
    <w:basedOn w:val="1"/>
    <w:next w:val="1"/>
    <w:link w:val="23"/>
    <w:uiPriority w:val="0"/>
    <w:pPr>
      <w:keepNext/>
      <w:keepLines/>
      <w:spacing w:before="160" w:after="80"/>
    </w:pPr>
    <w:rPr>
      <w:color w:val="366091"/>
      <w:sz w:val="28"/>
      <w:szCs w:val="28"/>
    </w:rPr>
  </w:style>
  <w:style w:type="paragraph" w:styleId="5">
    <w:name w:val="heading 4"/>
    <w:basedOn w:val="1"/>
    <w:next w:val="1"/>
    <w:link w:val="24"/>
    <w:uiPriority w:val="0"/>
    <w:pPr>
      <w:keepNext/>
      <w:keepLines/>
      <w:spacing w:before="80" w:after="40"/>
    </w:pPr>
    <w:rPr>
      <w:i/>
      <w:color w:val="366091"/>
    </w:rPr>
  </w:style>
  <w:style w:type="paragraph" w:styleId="6">
    <w:name w:val="heading 5"/>
    <w:basedOn w:val="1"/>
    <w:next w:val="1"/>
    <w:link w:val="25"/>
    <w:uiPriority w:val="0"/>
    <w:pPr>
      <w:keepNext/>
      <w:keepLines/>
      <w:spacing w:before="80" w:after="40"/>
    </w:pPr>
    <w:rPr>
      <w:color w:val="366091"/>
    </w:rPr>
  </w:style>
  <w:style w:type="paragraph" w:styleId="7">
    <w:name w:val="heading 6"/>
    <w:basedOn w:val="1"/>
    <w:next w:val="1"/>
    <w:link w:val="26"/>
    <w:qFormat/>
    <w:uiPriority w:val="0"/>
    <w:pPr>
      <w:keepNext/>
      <w:keepLines/>
      <w:spacing w:before="40"/>
    </w:pPr>
    <w:rPr>
      <w:i/>
      <w:color w:val="595959"/>
    </w:rPr>
  </w:style>
  <w:style w:type="paragraph" w:styleId="8">
    <w:name w:val="heading 7"/>
    <w:basedOn w:val="1"/>
    <w:next w:val="1"/>
    <w:link w:val="27"/>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uiPriority w:val="99"/>
    <w:rPr>
      <w:rFonts w:ascii="Tahoma" w:hAnsi="Tahoma" w:cs="Tahoma"/>
      <w:sz w:val="16"/>
      <w:szCs w:val="16"/>
    </w:rPr>
  </w:style>
  <w:style w:type="character" w:styleId="14">
    <w:name w:val="Emphasis"/>
    <w:basedOn w:val="11"/>
    <w:qFormat/>
    <w:uiPriority w:val="0"/>
    <w:rPr>
      <w:i/>
      <w:iCs/>
    </w:rPr>
  </w:style>
  <w:style w:type="character" w:styleId="15">
    <w:name w:val="HTML Code"/>
    <w:basedOn w:val="11"/>
    <w:semiHidden/>
    <w:unhideWhenUsed/>
    <w:uiPriority w:val="99"/>
    <w:rPr>
      <w:rFonts w:ascii="Courier New" w:hAnsi="Courier New" w:eastAsia="Times New Roman" w:cs="Courier New"/>
      <w:sz w:val="20"/>
      <w:szCs w:val="20"/>
    </w:rPr>
  </w:style>
  <w:style w:type="paragraph" w:styleId="16">
    <w:name w:val="Normal (Web)"/>
    <w:uiPriority w:val="0"/>
    <w:pPr>
      <w:spacing w:before="0" w:beforeAutospacing="1" w:after="0" w:afterAutospacing="1"/>
      <w:ind w:left="0" w:right="0"/>
      <w:jc w:val="left"/>
    </w:pPr>
    <w:rPr>
      <w:kern w:val="0"/>
      <w:sz w:val="24"/>
      <w:szCs w:val="24"/>
      <w:lang w:val="en-US" w:eastAsia="zh-CN" w:bidi="ar"/>
    </w:rPr>
  </w:style>
  <w:style w:type="character" w:styleId="17">
    <w:name w:val="Strong"/>
    <w:basedOn w:val="11"/>
    <w:qFormat/>
    <w:uiPriority w:val="22"/>
    <w:rPr>
      <w:b/>
      <w:bCs/>
    </w:rPr>
  </w:style>
  <w:style w:type="paragraph" w:styleId="18">
    <w:name w:val="Subtitle"/>
    <w:basedOn w:val="1"/>
    <w:next w:val="1"/>
    <w:qFormat/>
    <w:uiPriority w:val="0"/>
    <w:pPr>
      <w:spacing w:after="160"/>
    </w:pPr>
    <w:rPr>
      <w:color w:val="595959"/>
      <w:sz w:val="28"/>
      <w:szCs w:val="28"/>
    </w:rPr>
  </w:style>
  <w:style w:type="paragraph" w:styleId="19">
    <w:name w:val="Title"/>
    <w:basedOn w:val="1"/>
    <w:next w:val="1"/>
    <w:link w:val="30"/>
    <w:uiPriority w:val="0"/>
    <w:pPr>
      <w:spacing w:after="80"/>
    </w:pPr>
    <w:rPr>
      <w:rFonts w:ascii="Cambria" w:hAnsi="Cambria" w:eastAsia="Cambria" w:cs="Cambria"/>
      <w:sz w:val="56"/>
      <w:szCs w:val="56"/>
    </w:rPr>
  </w:style>
  <w:style w:type="table" w:customStyle="1" w:styleId="20">
    <w:name w:val="TableNormal"/>
    <w:uiPriority w:val="0"/>
  </w:style>
  <w:style w:type="character" w:customStyle="1" w:styleId="21">
    <w:name w:val="Heading 1 Char"/>
    <w:basedOn w:val="11"/>
    <w:link w:val="2"/>
    <w:qFormat/>
    <w:uiPriority w:val="9"/>
    <w:rPr>
      <w:rFonts w:asciiTheme="majorHAnsi" w:hAnsiTheme="majorHAnsi" w:eastAsiaTheme="majorEastAsia" w:cstheme="majorBidi"/>
      <w:color w:val="376092"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376092" w:themeColor="accent1" w:themeShade="BF"/>
      <w:sz w:val="32"/>
      <w:szCs w:val="32"/>
    </w:rPr>
  </w:style>
  <w:style w:type="character" w:customStyle="1" w:styleId="23">
    <w:name w:val="Heading 3 Char"/>
    <w:basedOn w:val="11"/>
    <w:link w:val="4"/>
    <w:semiHidden/>
    <w:qFormat/>
    <w:uiPriority w:val="9"/>
    <w:rPr>
      <w:rFonts w:eastAsiaTheme="majorEastAsia" w:cstheme="majorBidi"/>
      <w:color w:val="376092"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376092" w:themeColor="accent1" w:themeShade="BF"/>
    </w:rPr>
  </w:style>
  <w:style w:type="character" w:customStyle="1" w:styleId="25">
    <w:name w:val="Heading 5 Char"/>
    <w:basedOn w:val="11"/>
    <w:link w:val="6"/>
    <w:semiHidden/>
    <w:qFormat/>
    <w:uiPriority w:val="9"/>
    <w:rPr>
      <w:rFonts w:eastAsiaTheme="majorEastAsia" w:cstheme="majorBidi"/>
      <w:color w:val="376092"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376092" w:themeColor="accent1" w:themeShade="BF"/>
    </w:rPr>
  </w:style>
  <w:style w:type="paragraph" w:styleId="36">
    <w:name w:val="Intense Quote"/>
    <w:basedOn w:val="1"/>
    <w:next w:val="1"/>
    <w:link w:val="37"/>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7">
    <w:name w:val="Intense Quote Char"/>
    <w:basedOn w:val="11"/>
    <w:link w:val="36"/>
    <w:uiPriority w:val="30"/>
    <w:rPr>
      <w:i/>
      <w:iCs/>
      <w:color w:val="376092" w:themeColor="accent1" w:themeShade="BF"/>
    </w:rPr>
  </w:style>
  <w:style w:type="character" w:customStyle="1" w:styleId="38">
    <w:name w:val="Intense Reference"/>
    <w:basedOn w:val="11"/>
    <w:qFormat/>
    <w:uiPriority w:val="32"/>
    <w:rPr>
      <w:b/>
      <w:bCs/>
      <w:smallCaps/>
      <w:color w:val="376092" w:themeColor="accent1" w:themeShade="BF"/>
      <w:spacing w:val="5"/>
    </w:rPr>
  </w:style>
  <w:style w:type="paragraph" w:customStyle="1" w:styleId="39">
    <w:name w:val="Table Paragraph"/>
    <w:basedOn w:val="1"/>
    <w:qFormat/>
    <w:uiPriority w:val="1"/>
    <w:pPr>
      <w:ind w:left="107"/>
    </w:pPr>
  </w:style>
  <w:style w:type="character" w:customStyle="1" w:styleId="40">
    <w:name w:val="Balloon Text Char"/>
    <w:basedOn w:val="11"/>
    <w:link w:val="13"/>
    <w:semiHidden/>
    <w:qFormat/>
    <w:uiPriority w:val="99"/>
    <w:rPr>
      <w:rFonts w:ascii="Tahoma" w:hAnsi="Tahoma" w:eastAsia="Calibri" w:cs="Tahoma"/>
      <w:kern w:val="0"/>
      <w:sz w:val="16"/>
      <w:szCs w:val="16"/>
    </w:rPr>
  </w:style>
  <w:style w:type="table" w:customStyle="1" w:styleId="41">
    <w:name w:val="_Style 38"/>
    <w:basedOn w:val="20"/>
    <w:uiPriority w:val="0"/>
    <w:tblPr>
      <w:tblCellMar>
        <w:top w:w="0" w:type="dxa"/>
        <w:left w:w="0" w:type="dxa"/>
        <w:bottom w:w="0" w:type="dxa"/>
        <w:right w:w="0" w:type="dxa"/>
      </w:tblCellMar>
    </w:tblPr>
  </w:style>
  <w:style w:type="table" w:customStyle="1" w:styleId="42">
    <w:name w:val="_Style 39"/>
    <w:basedOn w:val="20"/>
    <w:uiPriority w:val="0"/>
    <w:tblPr>
      <w:tblCellMar>
        <w:top w:w="0" w:type="dxa"/>
        <w:left w:w="115" w:type="dxa"/>
        <w:bottom w:w="0" w:type="dxa"/>
        <w:right w:w="115" w:type="dxa"/>
      </w:tblCellMar>
    </w:tblPr>
  </w:style>
  <w:style w:type="table" w:customStyle="1" w:styleId="43">
    <w:name w:val="_Style 40"/>
    <w:basedOn w:val="20"/>
    <w:qFormat/>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gdXkWn6zI12SMM2SPO7WZXT0iQ==">CgMxLjA4AHIhMWpCT3Q4WlFfaTBuVlZpVWV5UHF0ZGtWUGZGMjVTbDRI</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5</Pages>
  <TotalTime>53</TotalTime>
  <ScaleCrop>false</ScaleCrop>
  <LinksUpToDate>false</LinksUpToDate>
  <Application>WPS Office_12.2.0.21602_F1E327BC-269C-435d-A152-05C5408002CA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2025-07-28T00:33:00Z</dcterms:created>
  <dc:creator>SUDHEER KUMAR KOMURAVELLY</dc:creator>
  <cp:lastModifiedBy>Akshaya Neerati</cp:lastModifiedBy>
  <dcterms:modified xsi:type="dcterms:W3CDTF">2025-08-12T05:02:09Z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2057-12.2.0.21602</vt:lpwstr>
  </property>
  <property fmtid="{D5CDD505-2E9C-101B-9397-08002B2CF9AE}" pid="3" name="ICV">
    <vt:lpwstr>44953F042A4C4631A8B7B873511D05B9_12</vt:lpwstr>
  </property>
</Properties>
</file>